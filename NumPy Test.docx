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C00000"/>
        </w:rPr>
        <w:t>NumPy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Test</w:t>
      </w:r>
    </w:p>
    <w:p>
      <w:pPr>
        <w:pStyle w:val="4"/>
        <w:rPr>
          <w:b/>
          <w:sz w:val="32"/>
        </w:rPr>
      </w:pPr>
    </w:p>
    <w:p>
      <w:pPr>
        <w:pStyle w:val="4"/>
        <w:tabs>
          <w:tab w:val="left" w:pos="5281"/>
        </w:tabs>
        <w:spacing w:before="253"/>
        <w:ind w:left="321"/>
      </w:pPr>
      <w:r>
        <w:rPr>
          <w:color w:val="00AFEF"/>
        </w:rPr>
        <w:t>All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questions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contains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same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(2)</w:t>
      </w:r>
      <w:r>
        <w:rPr>
          <w:color w:val="00AFEF"/>
        </w:rPr>
        <w:tab/>
      </w:r>
      <w:r>
        <w:rPr>
          <w:color w:val="00AFEF"/>
        </w:rPr>
        <w:t>Total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 100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Q1. NumPY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Numerical</w:t>
      </w:r>
      <w:r>
        <w:rPr>
          <w:spacing w:val="-5"/>
          <w:sz w:val="22"/>
          <w:highlight w:val="green"/>
        </w:rPr>
        <w:t xml:space="preserve"> </w:t>
      </w:r>
      <w:r>
        <w:rPr>
          <w:sz w:val="22"/>
          <w:highlight w:val="green"/>
        </w:rPr>
        <w:t>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Numbering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</w:p>
    <w:p>
      <w:pPr>
        <w:pStyle w:val="7"/>
        <w:numPr>
          <w:ilvl w:val="0"/>
          <w:numId w:val="1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Q2.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 array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321"/>
      </w:pPr>
      <w:r>
        <w:t>A)</w:t>
      </w:r>
      <w:r>
        <w:rPr>
          <w:spacing w:val="-1"/>
        </w:rPr>
        <w:t xml:space="preserve"> </w:t>
      </w:r>
      <w:r>
        <w:t>np.object([1,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4"/>
        </w:rPr>
        <w:t xml:space="preserve"> </w:t>
      </w:r>
      <w:r>
        <w:t>5])</w:t>
      </w:r>
    </w:p>
    <w:p>
      <w:pPr>
        <w:pStyle w:val="4"/>
        <w:spacing w:before="179"/>
        <w:ind w:left="321"/>
      </w:pPr>
      <w:r>
        <w:t>B)</w:t>
      </w:r>
      <w:r>
        <w:rPr>
          <w:spacing w:val="-1"/>
        </w:rPr>
        <w:t xml:space="preserve"> </w:t>
      </w:r>
      <w:r>
        <w:rPr>
          <w:highlight w:val="green"/>
        </w:rPr>
        <w:t>np.array([1,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3, 4,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5])</w:t>
      </w:r>
    </w:p>
    <w:p>
      <w:pPr>
        <w:pStyle w:val="7"/>
        <w:numPr>
          <w:ilvl w:val="0"/>
          <w:numId w:val="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np.createArray([1,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4,</w:t>
      </w:r>
      <w:r>
        <w:rPr>
          <w:spacing w:val="-1"/>
          <w:sz w:val="22"/>
        </w:rPr>
        <w:t xml:space="preserve"> </w:t>
      </w:r>
      <w:r>
        <w:rPr>
          <w:sz w:val="22"/>
        </w:rPr>
        <w:t>5])</w:t>
      </w:r>
    </w:p>
    <w:p>
      <w:pPr>
        <w:pStyle w:val="7"/>
        <w:numPr>
          <w:ilvl w:val="0"/>
          <w:numId w:val="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dimensional (2-D)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  <w:rPr>
          <w:highlight w:val="green"/>
        </w:rPr>
      </w:pPr>
      <w:r>
        <w:rPr>
          <w:highlight w:val="green"/>
        </w:rPr>
        <w:t>A)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[[1,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2, 3],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[4, 5,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6]]</w:t>
      </w:r>
    </w:p>
    <w:p>
      <w:pPr>
        <w:pStyle w:val="4"/>
        <w:spacing w:before="179"/>
        <w:ind w:left="321"/>
      </w:pPr>
      <w:r>
        <w:t>B) [1,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3, 4,</w:t>
      </w:r>
      <w:r>
        <w:rPr>
          <w:spacing w:val="-2"/>
        </w:rPr>
        <w:t xml:space="preserve"> </w:t>
      </w:r>
      <w:r>
        <w:t>5]</w:t>
      </w:r>
    </w:p>
    <w:p>
      <w:pPr>
        <w:pStyle w:val="4"/>
        <w:spacing w:before="182"/>
        <w:ind w:left="321"/>
      </w:pPr>
      <w:r>
        <w:t>C) [[[1,</w:t>
      </w:r>
      <w:r>
        <w:rPr>
          <w:spacing w:val="-3"/>
        </w:rPr>
        <w:t xml:space="preserve"> </w:t>
      </w:r>
      <w:r>
        <w:t>2, 3, 4,</w:t>
      </w:r>
      <w:r>
        <w:rPr>
          <w:spacing w:val="-3"/>
        </w:rPr>
        <w:t xml:space="preserve"> </w:t>
      </w:r>
      <w:r>
        <w:t>5]]]</w:t>
      </w:r>
    </w:p>
    <w:p>
      <w:pPr>
        <w:pStyle w:val="4"/>
        <w:spacing w:before="179"/>
        <w:ind w:left="321"/>
      </w:pPr>
      <w:r>
        <w:t>D)</w:t>
      </w:r>
      <w:r>
        <w:rPr>
          <w:spacing w:val="-1"/>
        </w:rPr>
        <w:t xml:space="preserve"> </w:t>
      </w:r>
      <w:r>
        <w:t>45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 correct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 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dimensions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arr.dim()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arr.ndim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arr.ndim()</w:t>
      </w:r>
    </w:p>
    <w:p>
      <w:pPr>
        <w:pStyle w:val="7"/>
        <w:numPr>
          <w:ilvl w:val="0"/>
          <w:numId w:val="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arr.dim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Q5.</w:t>
      </w:r>
      <w:r>
        <w:rPr>
          <w:spacing w:val="53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item 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print(myArr,</w:t>
      </w:r>
      <w:r>
        <w:rPr>
          <w:spacing w:val="-7"/>
          <w:sz w:val="22"/>
        </w:rPr>
        <w:t xml:space="preserve"> </w:t>
      </w:r>
      <w:r>
        <w:rPr>
          <w:sz w:val="22"/>
        </w:rPr>
        <w:t>1)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print(myArr[0])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print(myArr[1])</w:t>
      </w:r>
    </w:p>
    <w:p>
      <w:pPr>
        <w:pStyle w:val="7"/>
        <w:numPr>
          <w:ilvl w:val="0"/>
          <w:numId w:val="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Q6.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np.array([[1, 2,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5], [6,</w:t>
      </w:r>
      <w:r>
        <w:rPr>
          <w:spacing w:val="-1"/>
        </w:rPr>
        <w:t xml:space="preserve"> </w:t>
      </w:r>
      <w:r>
        <w:t>7, 8,</w:t>
      </w:r>
      <w:r>
        <w:rPr>
          <w:spacing w:val="-4"/>
        </w:rPr>
        <w:t xml:space="preserve"> </w:t>
      </w:r>
      <w:r>
        <w:t>9, 10]])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print(arr[7,</w:t>
      </w:r>
      <w:r>
        <w:rPr>
          <w:spacing w:val="-8"/>
          <w:sz w:val="22"/>
        </w:rPr>
        <w:t xml:space="preserve"> </w:t>
      </w:r>
      <w:r>
        <w:rPr>
          <w:sz w:val="22"/>
        </w:rPr>
        <w:t>2])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print(arr[1,</w:t>
      </w:r>
      <w:r>
        <w:rPr>
          <w:spacing w:val="-8"/>
          <w:sz w:val="22"/>
          <w:highlight w:val="green"/>
        </w:rPr>
        <w:t xml:space="preserve"> </w:t>
      </w:r>
      <w:r>
        <w:rPr>
          <w:sz w:val="22"/>
          <w:highlight w:val="green"/>
        </w:rPr>
        <w:t>2])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print(arr[2,</w:t>
      </w:r>
      <w:r>
        <w:rPr>
          <w:spacing w:val="-8"/>
          <w:sz w:val="22"/>
        </w:rPr>
        <w:t xml:space="preserve"> </w:t>
      </w:r>
      <w:r>
        <w:rPr>
          <w:sz w:val="22"/>
        </w:rPr>
        <w:t>3])</w:t>
      </w:r>
      <w:bookmarkStart w:id="0" w:name="_GoBack"/>
      <w:bookmarkEnd w:id="0"/>
    </w:p>
    <w:p>
      <w:pPr>
        <w:pStyle w:val="7"/>
        <w:numPr>
          <w:ilvl w:val="0"/>
          <w:numId w:val="5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print(arr[1,</w:t>
      </w:r>
      <w:r>
        <w:rPr>
          <w:spacing w:val="-8"/>
          <w:sz w:val="22"/>
        </w:rPr>
        <w:t xml:space="preserve"> </w:t>
      </w:r>
      <w:r>
        <w:rPr>
          <w:sz w:val="22"/>
        </w:rPr>
        <w:t>3])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Q7.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below: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print(arr[2:6])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print(arr[2:5])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print(arr[2:4])</w:t>
      </w:r>
    </w:p>
    <w:p>
      <w:pPr>
        <w:pStyle w:val="7"/>
        <w:numPr>
          <w:ilvl w:val="0"/>
          <w:numId w:val="6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print(arr[3:6])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ind w:left="155"/>
      </w:pPr>
      <w:r>
        <w:t>Q8.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last 4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print(arr[3:])</w:t>
      </w:r>
    </w:p>
    <w:p>
      <w:pPr>
        <w:pStyle w:val="7"/>
        <w:numPr>
          <w:ilvl w:val="0"/>
          <w:numId w:val="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print(arr[4])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7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print(arr[4:])</w:t>
      </w:r>
    </w:p>
    <w:p>
      <w:pPr>
        <w:pStyle w:val="7"/>
        <w:numPr>
          <w:ilvl w:val="0"/>
          <w:numId w:val="7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print(arr[:4])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Q9.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print every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below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6, 7])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8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print(arr[0:6:2])</w:t>
      </w:r>
    </w:p>
    <w:p>
      <w:pPr>
        <w:pStyle w:val="7"/>
        <w:numPr>
          <w:ilvl w:val="0"/>
          <w:numId w:val="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print(arr[::2])</w:t>
      </w:r>
    </w:p>
    <w:p>
      <w:pPr>
        <w:pStyle w:val="4"/>
        <w:spacing w:before="182"/>
        <w:ind w:left="321"/>
      </w:pPr>
      <w:r>
        <w:t>C)</w:t>
      </w:r>
      <w:r>
        <w:rPr>
          <w:spacing w:val="-5"/>
        </w:rPr>
        <w:t xml:space="preserve"> </w:t>
      </w:r>
      <w:r>
        <w:t>print(arr[1:3:5:7])</w:t>
      </w:r>
    </w:p>
    <w:p>
      <w:pPr>
        <w:pStyle w:val="4"/>
        <w:spacing w:before="179"/>
        <w:ind w:left="321"/>
      </w:pPr>
      <w:r>
        <w:t>D)</w:t>
      </w:r>
      <w:r>
        <w:rPr>
          <w:spacing w:val="-5"/>
        </w:rPr>
        <w:t xml:space="preserve"> </w:t>
      </w:r>
      <w:r>
        <w:t>print(arr[1::2])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Q10.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9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arr.dtype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arr.datatype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arr.type</w:t>
      </w:r>
    </w:p>
    <w:p>
      <w:pPr>
        <w:pStyle w:val="7"/>
        <w:numPr>
          <w:ilvl w:val="0"/>
          <w:numId w:val="9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print(type(arr))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55"/>
      </w:pPr>
      <w:r>
        <w:t>Q11.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 =</w:t>
      </w:r>
      <w:r>
        <w:rPr>
          <w:spacing w:val="-2"/>
        </w:rPr>
        <w:t xml:space="preserve"> </w:t>
      </w:r>
      <w:r>
        <w:t>np.float([1,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4])</w:t>
      </w:r>
    </w:p>
    <w:p>
      <w:pPr>
        <w:pStyle w:val="7"/>
        <w:numPr>
          <w:ilvl w:val="0"/>
          <w:numId w:val="1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4]).toFloat()</w:t>
      </w:r>
    </w:p>
    <w:p>
      <w:pPr>
        <w:pStyle w:val="7"/>
        <w:numPr>
          <w:ilvl w:val="0"/>
          <w:numId w:val="10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arr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=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np.array([1, 2,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3,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4], dtype=np.float)</w:t>
      </w:r>
    </w:p>
    <w:p>
      <w:pPr>
        <w:pStyle w:val="7"/>
        <w:numPr>
          <w:ilvl w:val="0"/>
          <w:numId w:val="10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4],</w:t>
      </w:r>
      <w:r>
        <w:rPr>
          <w:spacing w:val="-1"/>
          <w:sz w:val="22"/>
        </w:rPr>
        <w:t xml:space="preserve"> </w:t>
      </w:r>
      <w:r>
        <w:rPr>
          <w:sz w:val="22"/>
        </w:rPr>
        <w:t>type=float)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55"/>
      </w:pPr>
      <w:r>
        <w:t>Q12.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view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be affected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changes</w:t>
      </w:r>
      <w:r>
        <w:rPr>
          <w:spacing w:val="-3"/>
          <w:sz w:val="22"/>
        </w:rPr>
        <w:t xml:space="preserve"> </w:t>
      </w:r>
      <w:r>
        <w:rPr>
          <w:sz w:val="22"/>
        </w:rPr>
        <w:t>made 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3"/>
          <w:sz w:val="22"/>
        </w:rPr>
        <w:t xml:space="preserve"> </w:t>
      </w:r>
      <w:r>
        <w:rPr>
          <w:sz w:val="22"/>
        </w:rPr>
        <w:t>array.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view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SHOULD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BE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Affected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by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changes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made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to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original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array.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4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View</w:t>
      </w:r>
      <w:r>
        <w:rPr>
          <w:spacing w:val="-2"/>
          <w:sz w:val="22"/>
        </w:rPr>
        <w:t xml:space="preserve"> </w:t>
      </w:r>
      <w:r>
        <w:rPr>
          <w:sz w:val="22"/>
        </w:rPr>
        <w:t>Will not</w:t>
      </w:r>
      <w:r>
        <w:rPr>
          <w:spacing w:val="-1"/>
          <w:sz w:val="22"/>
        </w:rPr>
        <w:t xml:space="preserve"> </w:t>
      </w:r>
      <w:r>
        <w:rPr>
          <w:sz w:val="22"/>
        </w:rPr>
        <w:t>Reflect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Original Array</w:t>
      </w:r>
    </w:p>
    <w:p>
      <w:pPr>
        <w:pStyle w:val="7"/>
        <w:numPr>
          <w:ilvl w:val="0"/>
          <w:numId w:val="1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Views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Deep</w:t>
      </w:r>
      <w:r>
        <w:rPr>
          <w:spacing w:val="-1"/>
          <w:sz w:val="22"/>
        </w:rPr>
        <w:t xml:space="preserve"> </w:t>
      </w:r>
      <w:r>
        <w:rPr>
          <w:sz w:val="22"/>
        </w:rPr>
        <w:t>Copy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Original Array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1"/>
        <w:ind w:left="155"/>
      </w:pPr>
      <w:r>
        <w:t>Q13.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2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copy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affected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changes</w:t>
      </w:r>
      <w:r>
        <w:rPr>
          <w:spacing w:val="-1"/>
          <w:sz w:val="22"/>
        </w:rPr>
        <w:t xml:space="preserve"> </w:t>
      </w:r>
      <w:r>
        <w:rPr>
          <w:sz w:val="22"/>
        </w:rPr>
        <w:t>made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original array.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Original Array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affected</w:t>
      </w:r>
      <w:r>
        <w:rPr>
          <w:spacing w:val="-3"/>
          <w:sz w:val="22"/>
        </w:rPr>
        <w:t xml:space="preserve"> </w:t>
      </w:r>
      <w:r>
        <w:rPr>
          <w:sz w:val="22"/>
        </w:rPr>
        <w:t>by Changes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Copy.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The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copy SHOULD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NOT be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affected by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 changes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made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to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original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array</w:t>
      </w:r>
      <w:r>
        <w:rPr>
          <w:sz w:val="22"/>
        </w:rPr>
        <w:t>.</w:t>
      </w:r>
    </w:p>
    <w:p>
      <w:pPr>
        <w:pStyle w:val="7"/>
        <w:numPr>
          <w:ilvl w:val="0"/>
          <w:numId w:val="1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Copy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just SHALLOW</w:t>
      </w:r>
      <w:r>
        <w:rPr>
          <w:spacing w:val="-1"/>
          <w:sz w:val="22"/>
        </w:rPr>
        <w:t xml:space="preserve"> </w:t>
      </w:r>
      <w:r>
        <w:rPr>
          <w:sz w:val="22"/>
        </w:rPr>
        <w:t>COPY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55"/>
      </w:pPr>
      <w:r>
        <w:t>Q14.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Numpy,</w:t>
      </w:r>
      <w:r>
        <w:rPr>
          <w:spacing w:val="-1"/>
        </w:rPr>
        <w:t xml:space="preserve"> </w:t>
      </w:r>
      <w:r>
        <w:t>what does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3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shape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1"/>
          <w:sz w:val="22"/>
        </w:rPr>
        <w:t xml:space="preserve"> </w:t>
      </w:r>
      <w:r>
        <w:rPr>
          <w:sz w:val="22"/>
        </w:rPr>
        <w:t>columns.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shape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1"/>
          <w:sz w:val="22"/>
        </w:rPr>
        <w:t xml:space="preserve"> </w:t>
      </w:r>
      <w:r>
        <w:rPr>
          <w:sz w:val="22"/>
        </w:rPr>
        <w:t>rows.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  <w:highlight w:val="green"/>
        </w:rPr>
        <w:t>The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shape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is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number 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elements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in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each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dimensions.</w:t>
      </w:r>
    </w:p>
    <w:p>
      <w:pPr>
        <w:pStyle w:val="7"/>
        <w:numPr>
          <w:ilvl w:val="0"/>
          <w:numId w:val="13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Q15.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to return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arr.shape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arr.shape()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shape(arr)</w:t>
      </w:r>
    </w:p>
    <w:p>
      <w:pPr>
        <w:pStyle w:val="7"/>
        <w:numPr>
          <w:ilvl w:val="0"/>
          <w:numId w:val="14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arr.ndim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Q16.</w:t>
      </w:r>
      <w:r>
        <w:rPr>
          <w:spacing w:val="-1"/>
        </w:rPr>
        <w:t xml:space="preserve"> </w:t>
      </w:r>
      <w:r>
        <w:t>What is a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 to</w:t>
      </w:r>
      <w:r>
        <w:rPr>
          <w:spacing w:val="-4"/>
        </w:rPr>
        <w:t xml:space="preserve"> </w:t>
      </w:r>
      <w:r>
        <w:t>join two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arrays 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1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Concatenate()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array_join()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Join()</w:t>
      </w:r>
    </w:p>
    <w:p>
      <w:pPr>
        <w:pStyle w:val="7"/>
        <w:numPr>
          <w:ilvl w:val="0"/>
          <w:numId w:val="15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Q17.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arrays ?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6"/>
        </w:numPr>
        <w:tabs>
          <w:tab w:val="left" w:pos="609"/>
        </w:tabs>
        <w:spacing w:before="6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array_split()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vstack()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hstack()</w:t>
      </w:r>
    </w:p>
    <w:p>
      <w:pPr>
        <w:pStyle w:val="7"/>
        <w:numPr>
          <w:ilvl w:val="0"/>
          <w:numId w:val="16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All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other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3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answeres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are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correct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spacing w:before="1"/>
        <w:ind w:left="155"/>
      </w:pPr>
      <w:r>
        <w:t>Q18.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7"/>
        <w:numPr>
          <w:ilvl w:val="0"/>
          <w:numId w:val="1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where()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search()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find()</w:t>
      </w:r>
    </w:p>
    <w:p>
      <w:pPr>
        <w:pStyle w:val="7"/>
        <w:numPr>
          <w:ilvl w:val="0"/>
          <w:numId w:val="1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line="259" w:lineRule="auto"/>
        <w:ind w:left="100" w:right="575" w:firstLine="55"/>
      </w:pPr>
      <w:r>
        <w:t>Q19. What is a correct syntax to return the index of all items that has the value 4 from the array</w:t>
      </w:r>
      <w:r>
        <w:rPr>
          <w:spacing w:val="-5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ind w:left="321"/>
      </w:pPr>
      <w:r>
        <w:t>arr</w:t>
      </w:r>
      <w:r>
        <w:rPr>
          <w:spacing w:val="-1"/>
        </w:rPr>
        <w:t xml:space="preserve"> </w:t>
      </w:r>
      <w:r>
        <w:t>= np.array([1,</w:t>
      </w:r>
      <w:r>
        <w:rPr>
          <w:spacing w:val="-3"/>
        </w:rPr>
        <w:t xml:space="preserve"> </w:t>
      </w:r>
      <w:r>
        <w:t>4, 3,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 4, 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8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np.where(arr==4)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np.search(4)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arr.find(4)</w:t>
      </w:r>
    </w:p>
    <w:p>
      <w:pPr>
        <w:pStyle w:val="7"/>
        <w:numPr>
          <w:ilvl w:val="0"/>
          <w:numId w:val="1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arr[arr==4]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Q19.</w:t>
      </w:r>
      <w:r>
        <w:rPr>
          <w:spacing w:val="-1"/>
        </w:rPr>
        <w:t xml:space="preserve"> </w:t>
      </w:r>
      <w:r>
        <w:t>What is a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 of</w:t>
      </w:r>
      <w:r>
        <w:rPr>
          <w:spacing w:val="-3"/>
        </w:rPr>
        <w:t xml:space="preserve"> </w:t>
      </w:r>
      <w:r>
        <w:t>an array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orderby()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order()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sort()</w:t>
      </w:r>
    </w:p>
    <w:p>
      <w:pPr>
        <w:pStyle w:val="7"/>
        <w:numPr>
          <w:ilvl w:val="0"/>
          <w:numId w:val="1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argsort()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Q20.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NumPy random</w:t>
      </w:r>
      <w:r>
        <w:rPr>
          <w:spacing w:val="-2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 you return a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 100</w:t>
      </w:r>
      <w:r>
        <w:rPr>
          <w:spacing w:val="-3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np.random.randint(100)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0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np.random.rand(100)</w:t>
      </w:r>
    </w:p>
    <w:p>
      <w:pPr>
        <w:pStyle w:val="7"/>
        <w:numPr>
          <w:ilvl w:val="0"/>
          <w:numId w:val="2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np.random.rand(100)</w:t>
      </w:r>
    </w:p>
    <w:p>
      <w:pPr>
        <w:pStyle w:val="7"/>
        <w:numPr>
          <w:ilvl w:val="0"/>
          <w:numId w:val="20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np.random.randint(0,</w:t>
      </w:r>
      <w:r>
        <w:rPr>
          <w:spacing w:val="-4"/>
          <w:sz w:val="22"/>
        </w:rPr>
        <w:t xml:space="preserve"> </w:t>
      </w:r>
      <w:r>
        <w:rPr>
          <w:sz w:val="22"/>
        </w:rPr>
        <w:t>100,</w:t>
      </w:r>
      <w:r>
        <w:rPr>
          <w:spacing w:val="-1"/>
          <w:sz w:val="22"/>
        </w:rPr>
        <w:t xml:space="preserve"> </w:t>
      </w:r>
      <w:r>
        <w:rPr>
          <w:sz w:val="22"/>
        </w:rPr>
        <w:t>2)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line="256" w:lineRule="auto"/>
        <w:ind w:left="100" w:right="207" w:firstLine="55"/>
      </w:pPr>
      <w:r>
        <w:t>Q21. When using the NumPy random module, how can you return a Normal Data Distribution with</w:t>
      </w:r>
      <w:r>
        <w:rPr>
          <w:spacing w:val="-5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concentrated around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standard deviation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27"/>
        </w:rPr>
      </w:pPr>
    </w:p>
    <w:p>
      <w:pPr>
        <w:pStyle w:val="7"/>
        <w:numPr>
          <w:ilvl w:val="0"/>
          <w:numId w:val="2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6"/>
          <w:sz w:val="22"/>
        </w:rPr>
        <w:t xml:space="preserve"> </w:t>
      </w:r>
      <w:r>
        <w:rPr>
          <w:sz w:val="22"/>
        </w:rPr>
        <w:t>normal=50,</w:t>
      </w:r>
      <w:r>
        <w:rPr>
          <w:spacing w:val="-5"/>
          <w:sz w:val="22"/>
        </w:rPr>
        <w:t xml:space="preserve"> </w:t>
      </w:r>
      <w:r>
        <w:rPr>
          <w:sz w:val="22"/>
        </w:rPr>
        <w:t>s=0.1)</w:t>
      </w:r>
    </w:p>
    <w:p>
      <w:pPr>
        <w:pStyle w:val="7"/>
        <w:numPr>
          <w:ilvl w:val="0"/>
          <w:numId w:val="2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5"/>
          <w:sz w:val="22"/>
        </w:rPr>
        <w:t xml:space="preserve"> </w:t>
      </w:r>
      <w:r>
        <w:rPr>
          <w:sz w:val="22"/>
        </w:rPr>
        <w:t>loc=50,</w:t>
      </w:r>
      <w:r>
        <w:rPr>
          <w:spacing w:val="-4"/>
          <w:sz w:val="22"/>
        </w:rPr>
        <w:t xml:space="preserve"> </w:t>
      </w:r>
      <w:r>
        <w:rPr>
          <w:sz w:val="22"/>
        </w:rPr>
        <w:t>scale=0.2)</w:t>
      </w:r>
    </w:p>
    <w:p>
      <w:pPr>
        <w:pStyle w:val="7"/>
        <w:numPr>
          <w:ilvl w:val="0"/>
          <w:numId w:val="2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random.normal(size=1000,</w:t>
      </w:r>
      <w:r>
        <w:rPr>
          <w:spacing w:val="-8"/>
          <w:sz w:val="22"/>
          <w:highlight w:val="green"/>
        </w:rPr>
        <w:t xml:space="preserve"> </w:t>
      </w:r>
      <w:r>
        <w:rPr>
          <w:sz w:val="22"/>
          <w:highlight w:val="green"/>
        </w:rPr>
        <w:t>mean=50,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std=0.2)</w:t>
      </w:r>
    </w:p>
    <w:p>
      <w:pPr>
        <w:pStyle w:val="7"/>
        <w:numPr>
          <w:ilvl w:val="0"/>
          <w:numId w:val="21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random.normal(50,</w:t>
      </w:r>
      <w:r>
        <w:rPr>
          <w:spacing w:val="-2"/>
          <w:sz w:val="22"/>
        </w:rPr>
        <w:t xml:space="preserve"> </w:t>
      </w:r>
      <w:r>
        <w:rPr>
          <w:sz w:val="22"/>
        </w:rPr>
        <w:t>20,</w:t>
      </w:r>
      <w:r>
        <w:rPr>
          <w:spacing w:val="-2"/>
          <w:sz w:val="22"/>
        </w:rPr>
        <w:t xml:space="preserve"> </w:t>
      </w:r>
      <w:r>
        <w:rPr>
          <w:sz w:val="22"/>
        </w:rPr>
        <w:t>1000)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155"/>
      </w:pPr>
      <w:r>
        <w:t>Q22.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mathematically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arr1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sum(arr1,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np.add(arr1,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arr2)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np.append(arr1,</w:t>
      </w:r>
      <w:r>
        <w:rPr>
          <w:spacing w:val="-4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2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np.sum((arr1,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Q23.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subtract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 arr1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np.min(arr1,</w:t>
      </w:r>
      <w:r>
        <w:rPr>
          <w:spacing w:val="-5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np.minus(arr1,</w:t>
      </w:r>
      <w:r>
        <w:rPr>
          <w:spacing w:val="-4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np.sub(arr1,</w:t>
      </w:r>
      <w:r>
        <w:rPr>
          <w:spacing w:val="-3"/>
          <w:sz w:val="22"/>
        </w:rPr>
        <w:t xml:space="preserve"> </w:t>
      </w:r>
      <w:r>
        <w:rPr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np.subtract(arr1,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arr2)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Q24.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method to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decimals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rounding</w:t>
      </w:r>
      <w:r>
        <w:rPr>
          <w:spacing w:val="-4"/>
          <w:sz w:val="22"/>
        </w:rPr>
        <w:t xml:space="preserve"> </w:t>
      </w:r>
      <w:r>
        <w:rPr>
          <w:sz w:val="22"/>
        </w:rPr>
        <w:t>methods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NumPy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np.fix()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np.trunc()</w:t>
      </w:r>
    </w:p>
    <w:p>
      <w:pPr>
        <w:pStyle w:val="7"/>
        <w:numPr>
          <w:ilvl w:val="0"/>
          <w:numId w:val="2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np.around()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Q25.</w:t>
      </w:r>
      <w:r>
        <w:rPr>
          <w:spacing w:val="-1"/>
        </w:rPr>
        <w:t xml:space="preserve"> </w:t>
      </w:r>
      <w:r>
        <w:t>What</w:t>
      </w:r>
      <w:r>
        <w:rPr>
          <w:spacing w:val="5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summation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 w:line="410" w:lineRule="auto"/>
        <w:ind w:left="321" w:right="6760"/>
      </w:pPr>
      <w:r>
        <w:t>arr = np.array([1, 2, 3])</w:t>
      </w:r>
      <w:r>
        <w:rPr>
          <w:spacing w:val="-52"/>
        </w:rPr>
        <w:t xml:space="preserve"> </w:t>
      </w:r>
      <w:r>
        <w:t>print(np.cumsum(arr))</w:t>
      </w:r>
    </w:p>
    <w:p>
      <w:pPr>
        <w:pStyle w:val="4"/>
        <w:rPr>
          <w:sz w:val="24"/>
        </w:rPr>
      </w:pPr>
    </w:p>
    <w:p>
      <w:pPr>
        <w:pStyle w:val="4"/>
        <w:spacing w:before="157"/>
        <w:ind w:left="321"/>
      </w:pPr>
      <w:r>
        <w:t>A)</w:t>
      </w:r>
      <w:r>
        <w:rPr>
          <w:spacing w:val="-2"/>
        </w:rPr>
        <w:t xml:space="preserve"> </w:t>
      </w:r>
      <w:r>
        <w:t>[6]</w:t>
      </w:r>
    </w:p>
    <w:p>
      <w:pPr>
        <w:pStyle w:val="4"/>
        <w:spacing w:before="181"/>
        <w:ind w:left="321"/>
      </w:pPr>
      <w:r>
        <w:t>B)</w:t>
      </w:r>
      <w:r>
        <w:rPr>
          <w:highlight w:val="green"/>
        </w:rPr>
        <w:t xml:space="preserve"> [1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3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6]</w:t>
      </w:r>
    </w:p>
    <w:p>
      <w:pPr>
        <w:pStyle w:val="4"/>
        <w:spacing w:before="179"/>
        <w:ind w:left="321"/>
      </w:pPr>
      <w:r>
        <w:t>C)</w:t>
      </w:r>
      <w:r>
        <w:rPr>
          <w:spacing w:val="-1"/>
        </w:rPr>
        <w:t xml:space="preserve"> </w:t>
      </w:r>
      <w:r>
        <w:t>[10]</w:t>
      </w:r>
    </w:p>
    <w:p>
      <w:pPr>
        <w:pStyle w:val="4"/>
        <w:spacing w:before="179"/>
        <w:ind w:left="321"/>
      </w:pPr>
      <w:r>
        <w:t>D) [3</w:t>
      </w:r>
      <w:r>
        <w:rPr>
          <w:spacing w:val="-3"/>
        </w:rPr>
        <w:t xml:space="preserve"> </w:t>
      </w:r>
      <w:r>
        <w:t>6 9]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Q26.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numpy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empty()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array()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ones()</w:t>
      </w:r>
    </w:p>
    <w:p>
      <w:pPr>
        <w:pStyle w:val="7"/>
        <w:numPr>
          <w:ilvl w:val="0"/>
          <w:numId w:val="2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All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Q27.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np.arange(2,</w:t>
      </w:r>
      <w:r>
        <w:rPr>
          <w:spacing w:val="-1"/>
        </w:rPr>
        <w:t xml:space="preserve"> </w:t>
      </w:r>
      <w:r>
        <w:t>8)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array([2, 3,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6, 7,</w:t>
      </w:r>
      <w:r>
        <w:rPr>
          <w:spacing w:val="-3"/>
        </w:rPr>
        <w:t xml:space="preserve"> </w:t>
      </w:r>
      <w:r>
        <w:t>8])</w:t>
      </w:r>
    </w:p>
    <w:p>
      <w:pPr>
        <w:pStyle w:val="4"/>
        <w:spacing w:before="179"/>
        <w:ind w:left="321"/>
        <w:rPr>
          <w:highlight w:val="green"/>
        </w:rPr>
      </w:pPr>
      <w:r>
        <w:rPr>
          <w:highlight w:val="green"/>
        </w:rPr>
        <w:t>B)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array([2, 3,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4,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6, 7])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array([3, 4,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7])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array([3,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8])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Q28.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code.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np.array([[[1,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 6]]])</w:t>
      </w:r>
    </w:p>
    <w:p>
      <w:pPr>
        <w:pStyle w:val="4"/>
        <w:spacing w:before="179"/>
        <w:ind w:left="321"/>
      </w:pPr>
      <w:r>
        <w:t>print(a.ndim)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26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6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26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3</w:t>
      </w:r>
    </w:p>
    <w:p>
      <w:pPr>
        <w:pStyle w:val="4"/>
        <w:spacing w:before="181"/>
        <w:ind w:left="321"/>
      </w:pPr>
      <w:r>
        <w:t>D) (1,</w:t>
      </w:r>
      <w:r>
        <w:rPr>
          <w:spacing w:val="-3"/>
        </w:rPr>
        <w:t xml:space="preserve"> </w:t>
      </w:r>
      <w:r>
        <w:t>2, 3)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Q29.</w:t>
      </w:r>
      <w:r>
        <w:rPr>
          <w:spacing w:val="-2"/>
        </w:rPr>
        <w:t xml:space="preserve"> </w:t>
      </w: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itemsize()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 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size</w:t>
      </w:r>
      <w:r>
        <w:rPr>
          <w:spacing w:val="-1"/>
          <w:sz w:val="22"/>
        </w:rPr>
        <w:t xml:space="preserve"> </w:t>
      </w:r>
      <w:r>
        <w:rPr>
          <w:sz w:val="22"/>
        </w:rPr>
        <w:t>of the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 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 array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It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returns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byte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size</w:t>
      </w:r>
      <w:r>
        <w:rPr>
          <w:spacing w:val="-4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each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element 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array</w:t>
      </w:r>
    </w:p>
    <w:p>
      <w:pPr>
        <w:pStyle w:val="7"/>
        <w:numPr>
          <w:ilvl w:val="0"/>
          <w:numId w:val="2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Q30.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6]])</w:t>
      </w:r>
    </w:p>
    <w:p>
      <w:pPr>
        <w:pStyle w:val="4"/>
        <w:spacing w:before="181"/>
        <w:ind w:left="321"/>
      </w:pPr>
      <w:r>
        <w:t>print(arr[1,</w:t>
      </w:r>
      <w:r>
        <w:rPr>
          <w:spacing w:val="-3"/>
        </w:rPr>
        <w:t xml:space="preserve"> </w:t>
      </w:r>
      <w:r>
        <w:t>2])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6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2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Index</w:t>
      </w:r>
      <w:r>
        <w:rPr>
          <w:spacing w:val="-2"/>
          <w:sz w:val="22"/>
        </w:rPr>
        <w:t xml:space="preserve"> </w:t>
      </w:r>
      <w:r>
        <w:rPr>
          <w:sz w:val="22"/>
        </w:rP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Q31.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ouput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np.linspace(1,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5)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array([1.,</w:t>
      </w:r>
      <w:r>
        <w:rPr>
          <w:spacing w:val="-1"/>
        </w:rPr>
        <w:t xml:space="preserve"> </w:t>
      </w:r>
      <w:r>
        <w:t>2.3333333,</w:t>
      </w:r>
      <w:r>
        <w:rPr>
          <w:spacing w:val="-3"/>
        </w:rPr>
        <w:t xml:space="preserve"> </w:t>
      </w:r>
      <w:r>
        <w:t>3.66666, 5.])</w:t>
      </w:r>
    </w:p>
    <w:p>
      <w:pPr>
        <w:pStyle w:val="4"/>
        <w:spacing w:before="182"/>
        <w:ind w:left="321"/>
        <w:rPr>
          <w:highlight w:val="green"/>
        </w:rPr>
      </w:pPr>
      <w:r>
        <w:rPr>
          <w:highlight w:val="green"/>
        </w:rPr>
        <w:t>B)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array([1, 2,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3,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5])</w:t>
      </w:r>
    </w:p>
    <w:p>
      <w:pPr>
        <w:pStyle w:val="4"/>
        <w:spacing w:before="179"/>
        <w:ind w:left="321"/>
      </w:pPr>
      <w:r>
        <w:t>C)</w:t>
      </w:r>
      <w:r>
        <w:rPr>
          <w:spacing w:val="-1"/>
        </w:rPr>
        <w:t xml:space="preserve"> </w:t>
      </w:r>
      <w:r>
        <w:t>array([1, 1.8,</w:t>
      </w:r>
      <w:r>
        <w:rPr>
          <w:spacing w:val="-1"/>
        </w:rPr>
        <w:t xml:space="preserve"> </w:t>
      </w:r>
      <w:r>
        <w:t>2.6, 3.4,</w:t>
      </w:r>
      <w:r>
        <w:rPr>
          <w:spacing w:val="-3"/>
        </w:rPr>
        <w:t xml:space="preserve"> </w:t>
      </w:r>
      <w:r>
        <w:t>4.2,</w:t>
      </w:r>
      <w:r>
        <w:rPr>
          <w:spacing w:val="-1"/>
        </w:rPr>
        <w:t xml:space="preserve"> </w:t>
      </w:r>
      <w:r>
        <w:t>5])</w:t>
      </w:r>
    </w:p>
    <w:p>
      <w:pPr>
        <w:pStyle w:val="4"/>
        <w:spacing w:before="181"/>
        <w:ind w:left="321"/>
      </w:pPr>
      <w:r>
        <w:t>D)</w:t>
      </w:r>
      <w:r>
        <w:rPr>
          <w:spacing w:val="-1"/>
        </w:rPr>
        <w:t xml:space="preserve"> </w:t>
      </w:r>
      <w:r>
        <w:t>array([1,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Q32.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?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321"/>
      </w:pPr>
      <w:r>
        <w:t>A)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6)]);</w:t>
      </w:r>
      <w:r>
        <w:rPr>
          <w:spacing w:val="-3"/>
        </w:rPr>
        <w:t xml:space="preserve"> </w:t>
      </w:r>
      <w:r>
        <w:t>a[(0,</w:t>
      </w:r>
      <w:r>
        <w:rPr>
          <w:spacing w:val="-1"/>
        </w:rPr>
        <w:t xml:space="preserve"> </w:t>
      </w:r>
      <w:r>
        <w:t>1)]</w:t>
      </w:r>
    </w:p>
    <w:p>
      <w:pPr>
        <w:pStyle w:val="4"/>
        <w:spacing w:before="180"/>
        <w:ind w:left="321"/>
      </w:pPr>
      <w:r>
        <w:t>B)</w:t>
      </w:r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np.array([(1,</w:t>
      </w:r>
      <w:r>
        <w:rPr>
          <w:spacing w:val="-4"/>
        </w:rPr>
        <w:t xml:space="preserve"> </w:t>
      </w:r>
      <w:r>
        <w:t>2, 3),</w:t>
      </w:r>
      <w:r>
        <w:rPr>
          <w:spacing w:val="-3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 6)]);</w:t>
      </w:r>
      <w:r>
        <w:rPr>
          <w:spacing w:val="-2"/>
        </w:rPr>
        <w:t xml:space="preserve"> </w:t>
      </w:r>
      <w:r>
        <w:t>a.reshape(2,</w:t>
      </w:r>
      <w:r>
        <w:rPr>
          <w:spacing w:val="-1"/>
        </w:rPr>
        <w:t xml:space="preserve"> </w:t>
      </w:r>
      <w:r>
        <w:t>4)</w:t>
      </w:r>
    </w:p>
    <w:p>
      <w:pPr>
        <w:pStyle w:val="4"/>
        <w:spacing w:before="181"/>
        <w:ind w:left="321"/>
        <w:rPr>
          <w:highlight w:val="green"/>
        </w:rPr>
      </w:pPr>
      <w:r>
        <w:t>C)</w:t>
      </w:r>
      <w:r>
        <w:rPr>
          <w:spacing w:val="-1"/>
        </w:rPr>
        <w:t xml:space="preserve"> </w:t>
      </w:r>
      <w:r>
        <w:rPr>
          <w:highlight w:val="green"/>
        </w:rPr>
        <w:t>a =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np.array([(1,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3),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(4, 5,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6)]);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a[np.arange(1),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:]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Q33.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print(np.zeros(5).dtype)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2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int8</w:t>
      </w:r>
    </w:p>
    <w:p>
      <w:pPr>
        <w:pStyle w:val="7"/>
        <w:numPr>
          <w:ilvl w:val="0"/>
          <w:numId w:val="2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int16</w:t>
      </w:r>
    </w:p>
    <w:p>
      <w:pPr>
        <w:pStyle w:val="7"/>
        <w:numPr>
          <w:ilvl w:val="0"/>
          <w:numId w:val="2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uint8</w:t>
      </w:r>
    </w:p>
    <w:p>
      <w:pPr>
        <w:pStyle w:val="7"/>
        <w:numPr>
          <w:ilvl w:val="0"/>
          <w:numId w:val="2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float64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Q34.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matrix?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square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 contains</w:t>
      </w:r>
      <w:r>
        <w:rPr>
          <w:spacing w:val="-3"/>
          <w:sz w:val="22"/>
        </w:rPr>
        <w:t xml:space="preserve"> </w:t>
      </w:r>
      <w:r>
        <w:rPr>
          <w:sz w:val="22"/>
        </w:rPr>
        <w:t>1s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diagonals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identity</w:t>
      </w:r>
      <w:r>
        <w:rPr>
          <w:spacing w:val="-4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identity()</w:t>
      </w:r>
      <w:r>
        <w:rPr>
          <w:spacing w:val="-3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7"/>
        <w:numPr>
          <w:ilvl w:val="0"/>
          <w:numId w:val="30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None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Q35.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 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np.array([[1,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[4, 5,</w:t>
      </w:r>
      <w:r>
        <w:rPr>
          <w:spacing w:val="-4"/>
        </w:rPr>
        <w:t xml:space="preserve"> </w:t>
      </w:r>
      <w:r>
        <w:t>6]]).ravel()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  <w:rPr>
          <w:highlight w:val="green"/>
        </w:rPr>
      </w:pPr>
      <w:r>
        <w:rPr>
          <w:highlight w:val="green"/>
        </w:rPr>
        <w:t>A)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array([1,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3,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6])</w:t>
      </w:r>
    </w:p>
    <w:p>
      <w:pPr>
        <w:pStyle w:val="4"/>
        <w:spacing w:before="182"/>
        <w:ind w:left="321"/>
      </w:pPr>
      <w:r>
        <w:t>B)</w:t>
      </w:r>
      <w:r>
        <w:rPr>
          <w:spacing w:val="-1"/>
        </w:rPr>
        <w:t xml:space="preserve"> </w:t>
      </w:r>
      <w:r>
        <w:t>array([4,</w:t>
      </w:r>
      <w:r>
        <w:rPr>
          <w:spacing w:val="-1"/>
        </w:rPr>
        <w:t xml:space="preserve"> </w:t>
      </w:r>
      <w:r>
        <w:t>5, 6,</w:t>
      </w:r>
      <w:r>
        <w:rPr>
          <w:spacing w:val="-4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3])</w:t>
      </w:r>
    </w:p>
    <w:p>
      <w:pPr>
        <w:pStyle w:val="4"/>
        <w:spacing w:before="179"/>
        <w:ind w:left="321"/>
      </w:pPr>
      <w:r>
        <w:t>C)</w:t>
      </w:r>
      <w:r>
        <w:rPr>
          <w:spacing w:val="-1"/>
        </w:rPr>
        <w:t xml:space="preserve"> </w:t>
      </w:r>
      <w:r>
        <w:t>array([[1, 2,</w:t>
      </w:r>
      <w:r>
        <w:rPr>
          <w:spacing w:val="-3"/>
        </w:rPr>
        <w:t xml:space="preserve"> </w:t>
      </w:r>
      <w:r>
        <w:t>3, 4,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6])</w:t>
      </w:r>
    </w:p>
    <w:p>
      <w:pPr>
        <w:pStyle w:val="4"/>
        <w:spacing w:before="181"/>
        <w:ind w:left="321"/>
      </w:pPr>
      <w:r>
        <w:t>D)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Q36.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will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321"/>
      </w:pPr>
      <w:r>
        <w:t>array([[1,</w:t>
      </w:r>
      <w:r>
        <w:rPr>
          <w:spacing w:val="-1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3], [4, 5,</w:t>
      </w:r>
      <w:r>
        <w:rPr>
          <w:spacing w:val="-1"/>
        </w:rPr>
        <w:t xml:space="preserve"> </w:t>
      </w:r>
      <w:r>
        <w:t>6, 4,</w:t>
      </w:r>
      <w:r>
        <w:rPr>
          <w:spacing w:val="-1"/>
        </w:rPr>
        <w:t xml:space="preserve"> </w:t>
      </w:r>
      <w:r>
        <w:t>5, 6]])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321"/>
      </w:pPr>
      <w:r>
        <w:t>A)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1"/>
        </w:rPr>
        <w:t xml:space="preserve"> </w:t>
      </w:r>
      <w:r>
        <w:t>np.vstack((arr,</w:t>
      </w:r>
      <w:r>
        <w:rPr>
          <w:spacing w:val="-2"/>
        </w:rPr>
        <w:t xml:space="preserve"> </w:t>
      </w:r>
      <w:r>
        <w:t>arr))</w:t>
      </w:r>
    </w:p>
    <w:p>
      <w:pPr>
        <w:pStyle w:val="4"/>
        <w:spacing w:before="179"/>
        <w:ind w:left="321"/>
      </w:pPr>
      <w:r>
        <w:t>B)</w:t>
      </w:r>
      <w:r>
        <w:rPr>
          <w:spacing w:val="-2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1"/>
        </w:rPr>
        <w:t xml:space="preserve"> </w:t>
      </w:r>
      <w:r>
        <w:t>np.hstack((arr,</w:t>
      </w:r>
      <w:r>
        <w:rPr>
          <w:spacing w:val="-2"/>
        </w:rPr>
        <w:t xml:space="preserve"> </w:t>
      </w:r>
      <w:r>
        <w:t>arr))</w:t>
      </w:r>
    </w:p>
    <w:p>
      <w:pPr>
        <w:pStyle w:val="4"/>
        <w:spacing w:before="181"/>
        <w:ind w:left="321"/>
        <w:rPr>
          <w:highlight w:val="green"/>
        </w:rPr>
      </w:pPr>
      <w:r>
        <w:rPr>
          <w:highlight w:val="green"/>
        </w:rPr>
        <w:t>C)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arr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np.array([[1,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2,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3],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[4,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5,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6]]);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np.hstack(arr)</w:t>
      </w:r>
    </w:p>
    <w:p>
      <w:pPr>
        <w:pStyle w:val="4"/>
        <w:spacing w:before="179"/>
        <w:ind w:left="321"/>
      </w:pPr>
      <w:r>
        <w:t>D)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6]]);</w:t>
      </w:r>
      <w:r>
        <w:rPr>
          <w:spacing w:val="-2"/>
        </w:rPr>
        <w:t xml:space="preserve"> </w:t>
      </w:r>
      <w:r>
        <w:t>np.vstack(arr)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Q37.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follwing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 sused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 array</w:t>
      </w:r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constant value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3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constant()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same()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full()</w:t>
      </w:r>
    </w:p>
    <w:p>
      <w:pPr>
        <w:pStyle w:val="7"/>
        <w:numPr>
          <w:ilvl w:val="0"/>
          <w:numId w:val="3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Q38.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codes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a1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3]); a2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np.array([0,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9]);</w:t>
      </w:r>
      <w:r>
        <w:rPr>
          <w:spacing w:val="-3"/>
        </w:rPr>
        <w:t xml:space="preserve"> </w:t>
      </w:r>
      <w:r>
        <w:t>a1.dot(a2)</w:t>
      </w:r>
    </w:p>
    <w:p>
      <w:pPr>
        <w:pStyle w:val="4"/>
        <w:spacing w:before="180"/>
        <w:ind w:left="321"/>
      </w:pPr>
      <w:r>
        <w:t>B</w:t>
      </w:r>
      <w:r>
        <w:rPr>
          <w:highlight w:val="green"/>
        </w:rPr>
        <w:t>)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a1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np.array([1, 2,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3,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3]);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a2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= np.array([0, 4,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9]);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np.add(a1,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a2)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np.array([[1,</w:t>
      </w:r>
      <w:r>
        <w:rPr>
          <w:spacing w:val="-4"/>
        </w:rPr>
        <w:t xml:space="preserve"> </w:t>
      </w:r>
      <w:r>
        <w:t>3, 5],</w:t>
      </w:r>
      <w:r>
        <w:rPr>
          <w:spacing w:val="-1"/>
        </w:rPr>
        <w:t xml:space="preserve"> </w:t>
      </w:r>
      <w:r>
        <w:t>[4, 6,</w:t>
      </w:r>
      <w:r>
        <w:rPr>
          <w:spacing w:val="-1"/>
        </w:rPr>
        <w:t xml:space="preserve"> </w:t>
      </w:r>
      <w:r>
        <w:t>8]]);</w:t>
      </w:r>
      <w:r>
        <w:rPr>
          <w:spacing w:val="-2"/>
        </w:rPr>
        <w:t xml:space="preserve"> </w:t>
      </w:r>
      <w:r>
        <w:t>np.sum(a)</w:t>
      </w:r>
    </w:p>
    <w:p>
      <w:pPr>
        <w:pStyle w:val="4"/>
        <w:spacing w:before="179"/>
        <w:ind w:left="321"/>
      </w:pPr>
      <w:r>
        <w:t>D)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Q39.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 A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Trans(A)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Transpose(A)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A.T</w:t>
      </w:r>
    </w:p>
    <w:p>
      <w:pPr>
        <w:pStyle w:val="7"/>
        <w:numPr>
          <w:ilvl w:val="0"/>
          <w:numId w:val="32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A.Transpose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Q40.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79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arr1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np.array([7,8,9,10])</w:t>
      </w:r>
    </w:p>
    <w:p>
      <w:pPr>
        <w:pStyle w:val="4"/>
        <w:spacing w:before="180" w:line="412" w:lineRule="auto"/>
        <w:ind w:left="100" w:right="6816"/>
      </w:pPr>
      <w:r>
        <w:t>arr2 = np.array([1,2,3,4])</w:t>
      </w:r>
      <w:r>
        <w:rPr>
          <w:spacing w:val="-52"/>
        </w:rPr>
        <w:t xml:space="preserve"> </w:t>
      </w:r>
      <w:r>
        <w:t>arr3</w:t>
      </w:r>
      <w:r>
        <w:rPr>
          <w:spacing w:val="-3"/>
        </w:rPr>
        <w:t xml:space="preserve"> </w:t>
      </w:r>
      <w:r>
        <w:t>= arr1</w:t>
      </w:r>
      <w:r>
        <w:rPr>
          <w:spacing w:val="-3"/>
        </w:rPr>
        <w:t xml:space="preserve"> </w:t>
      </w:r>
      <w:r>
        <w:t>+ arr2</w:t>
      </w:r>
    </w:p>
    <w:p>
      <w:pPr>
        <w:pStyle w:val="4"/>
        <w:spacing w:line="412" w:lineRule="auto"/>
        <w:ind w:left="100" w:right="7623"/>
      </w:pPr>
      <w:r>
        <w:t>arr3 = arr3*arr1</w:t>
      </w:r>
      <w:r>
        <w:rPr>
          <w:spacing w:val="-5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(arr3[2])</w:t>
      </w:r>
    </w:p>
    <w:p>
      <w:pPr>
        <w:pStyle w:val="4"/>
        <w:spacing w:line="249" w:lineRule="exact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9"/>
        </w:rPr>
      </w:pPr>
    </w:p>
    <w:p>
      <w:pPr>
        <w:pStyle w:val="4"/>
        <w:ind w:left="321"/>
      </w:pPr>
      <w:r>
        <w:t>A)</w:t>
      </w:r>
      <w:r>
        <w:rPr>
          <w:spacing w:val="-1"/>
        </w:rPr>
        <w:t xml:space="preserve"> </w:t>
      </w:r>
      <w:r>
        <w:t>21</w:t>
      </w:r>
    </w:p>
    <w:p>
      <w:pPr>
        <w:pStyle w:val="4"/>
        <w:spacing w:before="179"/>
        <w:ind w:left="321"/>
      </w:pPr>
      <w:r>
        <w:t>B) 108</w:t>
      </w:r>
    </w:p>
    <w:p>
      <w:pPr>
        <w:pStyle w:val="7"/>
        <w:numPr>
          <w:ilvl w:val="0"/>
          <w:numId w:val="3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80</w:t>
      </w:r>
    </w:p>
    <w:p>
      <w:pPr>
        <w:pStyle w:val="7"/>
        <w:numPr>
          <w:ilvl w:val="0"/>
          <w:numId w:val="3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12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Q41.</w:t>
      </w:r>
      <w:r>
        <w:rPr>
          <w:spacing w:val="-1"/>
        </w:rPr>
        <w:t xml:space="preserve"> </w:t>
      </w: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number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of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items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shape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 xml:space="preserve"> </w:t>
      </w:r>
      <w:r>
        <w:rPr>
          <w:sz w:val="22"/>
        </w:rPr>
        <w:t>&amp; time</w:t>
      </w:r>
    </w:p>
    <w:p>
      <w:pPr>
        <w:pStyle w:val="7"/>
        <w:numPr>
          <w:ilvl w:val="0"/>
          <w:numId w:val="34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unique</w:t>
      </w:r>
      <w:r>
        <w:rPr>
          <w:spacing w:val="-4"/>
          <w:sz w:val="22"/>
        </w:rPr>
        <w:t xml:space="preserve"> </w:t>
      </w:r>
      <w:r>
        <w:rPr>
          <w:sz w:val="22"/>
        </w:rPr>
        <w:t>items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Q42.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 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snippet?</w:t>
      </w:r>
    </w:p>
    <w:p>
      <w:pPr>
        <w:pStyle w:val="4"/>
        <w:spacing w:before="179"/>
        <w:ind w:left="100"/>
      </w:pPr>
      <w:r>
        <w:t>```</w:t>
      </w:r>
    </w:p>
    <w:p>
      <w:pPr>
        <w:pStyle w:val="4"/>
        <w:spacing w:before="182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spacing w:before="179"/>
        <w:ind w:left="155"/>
      </w:pP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np.array([[4,2,0,5],[1,3,5,7]])</w:t>
      </w:r>
    </w:p>
    <w:p>
      <w:pPr>
        <w:pStyle w:val="4"/>
        <w:spacing w:before="179"/>
        <w:ind w:left="155"/>
      </w:pPr>
      <w:r>
        <w:t>print</w:t>
      </w:r>
      <w:r>
        <w:rPr>
          <w:spacing w:val="-2"/>
        </w:rPr>
        <w:t xml:space="preserve"> </w:t>
      </w:r>
      <w:r>
        <w:t>(arr.size)</w:t>
      </w:r>
    </w:p>
    <w:p>
      <w:pPr>
        <w:pStyle w:val="4"/>
        <w:spacing w:before="182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35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w w:val="100"/>
          <w:sz w:val="22"/>
          <w:highlight w:val="green"/>
        </w:rPr>
        <w:t>8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3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91"/>
        <w:ind w:left="155"/>
      </w:pPr>
      <w:r>
        <w:t>Q43.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for changing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 of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arrays?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Shape()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change_shape()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update_shape()</w:t>
      </w:r>
    </w:p>
    <w:p>
      <w:pPr>
        <w:pStyle w:val="7"/>
        <w:numPr>
          <w:ilvl w:val="0"/>
          <w:numId w:val="36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reshape()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left="155"/>
      </w:pPr>
      <w:r>
        <w:t>Q44.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 purpose</w:t>
      </w:r>
      <w:r>
        <w:rPr>
          <w:spacing w:val="-3"/>
        </w:rPr>
        <w:t xml:space="preserve"> </w:t>
      </w:r>
      <w:r>
        <w:t>of zero()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first row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first</w:t>
      </w:r>
      <w:r>
        <w:rPr>
          <w:spacing w:val="-2"/>
          <w:sz w:val="22"/>
        </w:rPr>
        <w:t xml:space="preserve"> </w:t>
      </w:r>
      <w:r>
        <w:rPr>
          <w:sz w:val="22"/>
        </w:rPr>
        <w:t>column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matrix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diagonal elements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green"/>
        </w:rPr>
      </w:pPr>
      <w:r>
        <w:rPr>
          <w:sz w:val="22"/>
          <w:highlight w:val="green"/>
        </w:rPr>
        <w:t>To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create</w:t>
      </w:r>
      <w:r>
        <w:rPr>
          <w:spacing w:val="-3"/>
          <w:sz w:val="22"/>
          <w:highlight w:val="green"/>
        </w:rPr>
        <w:t xml:space="preserve"> </w:t>
      </w:r>
      <w:r>
        <w:rPr>
          <w:sz w:val="22"/>
          <w:highlight w:val="green"/>
        </w:rPr>
        <w:t>a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matrix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with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all elements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as</w:t>
      </w:r>
      <w:r>
        <w:rPr>
          <w:spacing w:val="-1"/>
          <w:sz w:val="22"/>
          <w:highlight w:val="green"/>
        </w:rPr>
        <w:t xml:space="preserve"> </w:t>
      </w:r>
      <w:r>
        <w:rPr>
          <w:sz w:val="22"/>
          <w:highlight w:val="green"/>
        </w:rPr>
        <w:t>0</w:t>
      </w:r>
    </w:p>
    <w:p>
      <w:pPr>
        <w:pStyle w:val="7"/>
        <w:numPr>
          <w:ilvl w:val="0"/>
          <w:numId w:val="37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1"/>
          <w:sz w:val="22"/>
        </w:rPr>
        <w:t xml:space="preserve"> </w:t>
      </w:r>
      <w:r>
        <w:rPr>
          <w:sz w:val="22"/>
        </w:rPr>
        <w:t>integer number</w:t>
      </w:r>
      <w:r>
        <w:rPr>
          <w:spacing w:val="1"/>
          <w:sz w:val="22"/>
        </w:rPr>
        <w:t xml:space="preserve"> </w:t>
      </w:r>
      <w:r>
        <w:rPr>
          <w:sz w:val="22"/>
        </w:rPr>
        <w:t>0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Q45.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below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1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spacing w:before="179"/>
        <w:ind w:left="100"/>
      </w:pPr>
      <w:r>
        <w:t>a</w:t>
      </w:r>
      <w:r>
        <w:rPr>
          <w:spacing w:val="-1"/>
        </w:rPr>
        <w:t xml:space="preserve"> </w:t>
      </w:r>
      <w:r>
        <w:t>= np.array([1, 2,</w:t>
      </w:r>
      <w:r>
        <w:rPr>
          <w:spacing w:val="-3"/>
        </w:rPr>
        <w:t xml:space="preserve"> </w:t>
      </w:r>
      <w:r>
        <w:t>3, 4])</w:t>
      </w:r>
    </w:p>
    <w:p>
      <w:pPr>
        <w:pStyle w:val="4"/>
        <w:spacing w:before="179"/>
        <w:ind w:left="100"/>
      </w:pPr>
      <w:r>
        <w:t>b = np.array([5, 6,</w:t>
      </w:r>
      <w:r>
        <w:rPr>
          <w:spacing w:val="-3"/>
        </w:rPr>
        <w:t xml:space="preserve"> </w:t>
      </w:r>
      <w:r>
        <w:t>7])</w:t>
      </w:r>
    </w:p>
    <w:p>
      <w:pPr>
        <w:pStyle w:val="4"/>
        <w:spacing w:before="182"/>
        <w:ind w:left="100"/>
      </w:pPr>
      <w:r>
        <w:t>c</w:t>
      </w:r>
      <w:r>
        <w:rPr>
          <w:spacing w:val="-1"/>
        </w:rPr>
        <w:t xml:space="preserve"> </w:t>
      </w:r>
      <w:r>
        <w:t>= np.array([8, 9,</w:t>
      </w:r>
      <w:r>
        <w:rPr>
          <w:spacing w:val="-3"/>
        </w:rPr>
        <w:t xml:space="preserve"> </w:t>
      </w:r>
      <w:r>
        <w:t>10, 11,</w:t>
      </w:r>
      <w:r>
        <w:rPr>
          <w:spacing w:val="-3"/>
        </w:rPr>
        <w:t xml:space="preserve"> </w:t>
      </w:r>
      <w:r>
        <w:t>12])</w:t>
      </w:r>
    </w:p>
    <w:p>
      <w:pPr>
        <w:pStyle w:val="4"/>
        <w:spacing w:before="179" w:line="412" w:lineRule="auto"/>
        <w:ind w:left="100" w:right="7054"/>
      </w:pPr>
      <w:r>
        <w:t>p, q, r = np.ix_(a, b, c)</w:t>
      </w:r>
      <w:r>
        <w:rPr>
          <w:spacing w:val="-52"/>
        </w:rPr>
        <w:t xml:space="preserve"> </w:t>
      </w:r>
      <w:r>
        <w:t>print(p)</w:t>
      </w:r>
    </w:p>
    <w:p>
      <w:pPr>
        <w:pStyle w:val="4"/>
        <w:spacing w:line="249" w:lineRule="exact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  <w:rPr>
          <w:highlight w:val="green"/>
        </w:rPr>
      </w:pPr>
      <w:r>
        <w:rPr>
          <w:highlight w:val="green"/>
        </w:rPr>
        <w:t>A)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[[[1]],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[[2]],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[[3]],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[[4]]]</w:t>
      </w:r>
    </w:p>
    <w:p>
      <w:pPr>
        <w:pStyle w:val="4"/>
        <w:spacing w:before="180"/>
        <w:ind w:left="321"/>
      </w:pPr>
      <w:r>
        <w:t>B)</w:t>
      </w:r>
      <w:r>
        <w:rPr>
          <w:spacing w:val="-1"/>
        </w:rPr>
        <w:t xml:space="preserve"> </w:t>
      </w:r>
      <w:r>
        <w:t>[[[5],</w:t>
      </w:r>
      <w:r>
        <w:rPr>
          <w:spacing w:val="-1"/>
        </w:rPr>
        <w:t xml:space="preserve"> </w:t>
      </w:r>
      <w:r>
        <w:t>[6],</w:t>
      </w:r>
      <w:r>
        <w:rPr>
          <w:spacing w:val="-4"/>
        </w:rPr>
        <w:t xml:space="preserve"> </w:t>
      </w:r>
      <w:r>
        <w:t>[7]]]</w:t>
      </w:r>
    </w:p>
    <w:p>
      <w:pPr>
        <w:pStyle w:val="4"/>
        <w:spacing w:before="181"/>
        <w:ind w:left="321"/>
      </w:pPr>
      <w:r>
        <w:t>C)</w:t>
      </w:r>
      <w:r>
        <w:rPr>
          <w:spacing w:val="-1"/>
        </w:rPr>
        <w:t xml:space="preserve"> </w:t>
      </w:r>
      <w:r>
        <w:t>[[[8,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10, 11,</w:t>
      </w:r>
      <w:r>
        <w:rPr>
          <w:spacing w:val="-1"/>
        </w:rPr>
        <w:t xml:space="preserve"> </w:t>
      </w:r>
      <w:r>
        <w:t>12]]]</w:t>
      </w:r>
    </w:p>
    <w:p>
      <w:pPr>
        <w:pStyle w:val="4"/>
        <w:spacing w:before="179"/>
        <w:ind w:left="321"/>
      </w:pPr>
      <w:r>
        <w:t>D)</w:t>
      </w:r>
      <w:r>
        <w:rPr>
          <w:spacing w:val="-3"/>
        </w:rPr>
        <w:t xml:space="preserve"> </w:t>
      </w:r>
      <w:r>
        <w:t>[[[1]],</w:t>
      </w:r>
      <w:r>
        <w:rPr>
          <w:spacing w:val="-5"/>
        </w:rPr>
        <w:t xml:space="preserve"> </w:t>
      </w:r>
      <w:r>
        <w:t>[[2]],</w:t>
      </w:r>
      <w:r>
        <w:rPr>
          <w:spacing w:val="-5"/>
        </w:rPr>
        <w:t xml:space="preserve"> </w:t>
      </w:r>
      <w:r>
        <w:t>[[3]],</w:t>
      </w:r>
      <w:r>
        <w:rPr>
          <w:spacing w:val="-2"/>
        </w:rPr>
        <w:t xml:space="preserve"> </w:t>
      </w:r>
      <w:r>
        <w:t>[[4]],</w:t>
      </w:r>
      <w:r>
        <w:rPr>
          <w:spacing w:val="-2"/>
        </w:rPr>
        <w:t xml:space="preserve"> </w:t>
      </w:r>
      <w:r>
        <w:t>[[5]],</w:t>
      </w:r>
      <w:r>
        <w:rPr>
          <w:spacing w:val="-2"/>
        </w:rPr>
        <w:t xml:space="preserve"> </w:t>
      </w:r>
      <w:r>
        <w:t>[[6]],</w:t>
      </w:r>
      <w:r>
        <w:rPr>
          <w:spacing w:val="-5"/>
        </w:rPr>
        <w:t xml:space="preserve"> </w:t>
      </w:r>
      <w:r>
        <w:t>[[7]],</w:t>
      </w:r>
      <w:r>
        <w:rPr>
          <w:spacing w:val="-5"/>
        </w:rPr>
        <w:t xml:space="preserve"> </w:t>
      </w:r>
      <w:r>
        <w:t>[[8]],</w:t>
      </w:r>
      <w:r>
        <w:rPr>
          <w:spacing w:val="-5"/>
        </w:rPr>
        <w:t xml:space="preserve"> </w:t>
      </w:r>
      <w:r>
        <w:t>[[9]],</w:t>
      </w:r>
      <w:r>
        <w:rPr>
          <w:spacing w:val="-5"/>
        </w:rPr>
        <w:t xml:space="preserve"> </w:t>
      </w:r>
      <w:r>
        <w:t>[[10]],</w:t>
      </w:r>
      <w:r>
        <w:rPr>
          <w:spacing w:val="-2"/>
        </w:rPr>
        <w:t xml:space="preserve"> </w:t>
      </w:r>
      <w:r>
        <w:t>[[11]],</w:t>
      </w:r>
      <w:r>
        <w:rPr>
          <w:spacing w:val="-2"/>
        </w:rPr>
        <w:t xml:space="preserve"> </w:t>
      </w:r>
      <w:r>
        <w:t>[[12]]]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4"/>
        <w:spacing w:before="11"/>
        <w:rPr>
          <w:sz w:val="15"/>
        </w:rPr>
      </w:pPr>
    </w:p>
    <w:p>
      <w:pPr>
        <w:pStyle w:val="4"/>
        <w:tabs>
          <w:tab w:val="left" w:pos="2916"/>
        </w:tabs>
        <w:spacing w:before="91"/>
        <w:ind w:left="155"/>
      </w:pPr>
      <w:r>
        <w:t>Q46.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can be</w:t>
      </w:r>
      <w:r>
        <w:rPr>
          <w:u w:val="single"/>
        </w:rPr>
        <w:tab/>
      </w:r>
      <w:r>
        <w:t>.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Indexed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Sliced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Iterated</w:t>
      </w:r>
    </w:p>
    <w:p>
      <w:pPr>
        <w:pStyle w:val="7"/>
        <w:numPr>
          <w:ilvl w:val="0"/>
          <w:numId w:val="38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  <w:highlight w:val="green"/>
        </w:rPr>
      </w:pPr>
      <w:r>
        <w:rPr>
          <w:sz w:val="22"/>
          <w:highlight w:val="green"/>
        </w:rPr>
        <w:t>All of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the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mentioned</w:t>
      </w:r>
      <w:r>
        <w:rPr>
          <w:spacing w:val="-5"/>
          <w:sz w:val="22"/>
          <w:highlight w:val="green"/>
        </w:rPr>
        <w:t xml:space="preserve"> </w:t>
      </w:r>
      <w:r>
        <w:rPr>
          <w:sz w:val="22"/>
          <w:highlight w:val="green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left="155"/>
      </w:pPr>
      <w:r>
        <w:t>Q47.</w:t>
      </w:r>
      <w:r>
        <w:rPr>
          <w:spacing w:val="-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what 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2"/>
        <w:ind w:left="100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ind w:left="100"/>
      </w:pPr>
      <w:r>
        <w:t>x</w:t>
      </w:r>
      <w:r>
        <w:rPr>
          <w:spacing w:val="-1"/>
        </w:rPr>
        <w:t xml:space="preserve"> </w:t>
      </w:r>
      <w:r>
        <w:t>= np.array([[0,</w:t>
      </w:r>
      <w:r>
        <w:rPr>
          <w:spacing w:val="-3"/>
        </w:rPr>
        <w:t xml:space="preserve"> </w:t>
      </w:r>
      <w:r>
        <w:t>1],</w:t>
      </w:r>
    </w:p>
    <w:p>
      <w:pPr>
        <w:pStyle w:val="4"/>
        <w:spacing w:before="182"/>
        <w:ind w:left="84" w:right="7631"/>
        <w:jc w:val="center"/>
      </w:pPr>
      <w:r>
        <w:t>[2,</w:t>
      </w:r>
      <w:r>
        <w:rPr>
          <w:spacing w:val="-3"/>
        </w:rPr>
        <w:t xml:space="preserve"> </w:t>
      </w:r>
      <w:r>
        <w:t>3]])</w:t>
      </w:r>
    </w:p>
    <w:p>
      <w:pPr>
        <w:pStyle w:val="4"/>
        <w:spacing w:before="179"/>
        <w:ind w:left="84" w:right="7663"/>
        <w:jc w:val="center"/>
      </w:pPr>
      <w:r>
        <w:t>np.transpose(x)</w:t>
      </w:r>
    </w:p>
    <w:p>
      <w:pPr>
        <w:pStyle w:val="4"/>
        <w:spacing w:before="181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61" w:right="6467"/>
        <w:jc w:val="center"/>
        <w:rPr>
          <w:highlight w:val="green"/>
        </w:rPr>
      </w:pPr>
      <w:r>
        <w:rPr>
          <w:highlight w:val="green"/>
        </w:rPr>
        <w:t>A)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array([[0,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2],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[1,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3]])</w:t>
      </w:r>
    </w:p>
    <w:p>
      <w:pPr>
        <w:pStyle w:val="4"/>
        <w:spacing w:before="179"/>
        <w:ind w:left="49" w:right="6467"/>
        <w:jc w:val="center"/>
      </w:pPr>
      <w:r>
        <w:t>B)</w:t>
      </w:r>
      <w:r>
        <w:rPr>
          <w:spacing w:val="-2"/>
        </w:rPr>
        <w:t xml:space="preserve"> </w:t>
      </w:r>
      <w:r>
        <w:t>array([[0,</w:t>
      </w:r>
      <w:r>
        <w:rPr>
          <w:spacing w:val="-2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3]])</w:t>
      </w:r>
    </w:p>
    <w:p>
      <w:pPr>
        <w:pStyle w:val="4"/>
        <w:spacing w:before="179"/>
        <w:ind w:left="49" w:right="6467"/>
        <w:jc w:val="center"/>
      </w:pPr>
      <w:r>
        <w:t>C)</w:t>
      </w:r>
      <w:r>
        <w:rPr>
          <w:spacing w:val="-2"/>
        </w:rPr>
        <w:t xml:space="preserve"> </w:t>
      </w:r>
      <w:r>
        <w:t>array([[2,</w:t>
      </w:r>
      <w:r>
        <w:rPr>
          <w:spacing w:val="-2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1]])</w:t>
      </w:r>
    </w:p>
    <w:p>
      <w:pPr>
        <w:pStyle w:val="4"/>
        <w:spacing w:before="182"/>
        <w:ind w:left="321"/>
      </w:pPr>
      <w:r>
        <w:t>D)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Q48.</w:t>
      </w:r>
      <w:r>
        <w:rPr>
          <w:spacing w:val="5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100"/>
      </w:pPr>
      <w:r>
        <w:t>```</w:t>
      </w:r>
    </w:p>
    <w:p>
      <w:pPr>
        <w:pStyle w:val="4"/>
        <w:spacing w:before="181"/>
        <w:ind w:left="100"/>
      </w:pPr>
      <w:r>
        <w:t>import 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84" w:right="6465"/>
        <w:jc w:val="center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np.array([10,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30, 40])</w:t>
      </w:r>
    </w:p>
    <w:p>
      <w:pPr>
        <w:pStyle w:val="4"/>
        <w:spacing w:before="179"/>
        <w:ind w:left="10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np.array([18,</w:t>
      </w:r>
      <w:r>
        <w:rPr>
          <w:spacing w:val="-1"/>
        </w:rPr>
        <w:t xml:space="preserve"> </w:t>
      </w:r>
      <w:r>
        <w:t>15, 14])</w:t>
      </w:r>
    </w:p>
    <w:p>
      <w:pPr>
        <w:pStyle w:val="4"/>
        <w:spacing w:before="182"/>
        <w:ind w:left="100"/>
      </w:pPr>
      <w:r>
        <w:t>c</w:t>
      </w:r>
      <w:r>
        <w:rPr>
          <w:spacing w:val="-1"/>
        </w:rPr>
        <w:t xml:space="preserve"> </w:t>
      </w:r>
      <w:r>
        <w:t>= np.array([25,</w:t>
      </w:r>
      <w:r>
        <w:rPr>
          <w:spacing w:val="-3"/>
        </w:rPr>
        <w:t xml:space="preserve"> </w:t>
      </w:r>
      <w:r>
        <w:t>24, 26,</w:t>
      </w:r>
      <w:r>
        <w:rPr>
          <w:spacing w:val="-1"/>
        </w:rPr>
        <w:t xml:space="preserve"> </w:t>
      </w:r>
      <w:r>
        <w:t>28, 23])</w:t>
      </w:r>
    </w:p>
    <w:p>
      <w:pPr>
        <w:spacing w:after="0"/>
        <w:sectPr>
          <w:pgSz w:w="11910" w:h="16840"/>
          <w:pgMar w:top="158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x, y, z =</w:t>
      </w:r>
      <w:r>
        <w:rPr>
          <w:spacing w:val="-2"/>
        </w:rPr>
        <w:t xml:space="preserve"> </w:t>
      </w:r>
      <w:r>
        <w:t>np.ix_(a, b, c)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t>print(x)</w:t>
      </w:r>
    </w:p>
    <w:p>
      <w:pPr>
        <w:pStyle w:val="4"/>
        <w:spacing w:before="179"/>
        <w:ind w:left="100"/>
      </w:pPr>
      <w: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ind w:right="7948"/>
        <w:jc w:val="right"/>
      </w:pPr>
      <w:r>
        <w:t>A)</w:t>
      </w:r>
      <w:r>
        <w:rPr>
          <w:spacing w:val="-2"/>
        </w:rPr>
        <w:t xml:space="preserve"> </w:t>
      </w:r>
      <w:r>
        <w:t>[[[10]]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right="8034"/>
        <w:jc w:val="right"/>
      </w:pPr>
      <w:r>
        <w:t>[[20]]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034"/>
        <w:jc w:val="right"/>
      </w:pPr>
      <w:r>
        <w:t>[[30]]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7960"/>
        <w:jc w:val="right"/>
      </w:pPr>
      <w:r>
        <w:t>[[40]]]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ind w:right="8071"/>
        <w:jc w:val="right"/>
      </w:pPr>
      <w:r>
        <w:t>B)</w:t>
      </w:r>
      <w:r>
        <w:rPr>
          <w:spacing w:val="-2"/>
        </w:rPr>
        <w:t xml:space="preserve"> </w:t>
      </w:r>
      <w:r>
        <w:t>[[[1]]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[[2]]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[[3]]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145"/>
        <w:jc w:val="right"/>
      </w:pPr>
      <w:r>
        <w:t>[[4]]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070"/>
        <w:jc w:val="right"/>
      </w:pPr>
      <w:r>
        <w:t>[[5]]]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right="7907"/>
        <w:jc w:val="right"/>
      </w:pPr>
      <w:r>
        <w:t>C)</w:t>
      </w:r>
      <w:r>
        <w:rPr>
          <w:spacing w:val="-3"/>
        </w:rPr>
        <w:t xml:space="preserve"> </w:t>
      </w:r>
      <w:r>
        <w:t>[[[18]]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8034"/>
        <w:jc w:val="right"/>
      </w:pPr>
      <w:r>
        <w:t>[[15]]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right="7888"/>
        <w:jc w:val="right"/>
      </w:pPr>
      <w:r>
        <w:t>[[[14]]]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76"/>
        <w:rPr>
          <w:highlight w:val="green"/>
        </w:rPr>
      </w:pPr>
      <w:r>
        <w:rPr>
          <w:highlight w:val="green"/>
        </w:rPr>
        <w:t>D)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None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of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mentioned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above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6"/>
        </w:rPr>
      </w:pPr>
    </w:p>
    <w:p>
      <w:pPr>
        <w:pStyle w:val="7"/>
        <w:numPr>
          <w:ilvl w:val="0"/>
          <w:numId w:val="39"/>
        </w:numPr>
        <w:tabs>
          <w:tab w:val="left" w:pos="487"/>
        </w:tabs>
        <w:spacing w:before="92" w:after="0" w:line="240" w:lineRule="auto"/>
        <w:ind w:left="486" w:right="0" w:hanging="33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most important</w:t>
      </w:r>
      <w:r>
        <w:rPr>
          <w:spacing w:val="-2"/>
          <w:sz w:val="22"/>
        </w:rPr>
        <w:t xml:space="preserve"> </w:t>
      </w:r>
      <w:r>
        <w:rPr>
          <w:sz w:val="22"/>
        </w:rPr>
        <w:t>object defined in</w:t>
      </w:r>
      <w:r>
        <w:rPr>
          <w:spacing w:val="-1"/>
          <w:sz w:val="22"/>
        </w:rPr>
        <w:t xml:space="preserve"> </w:t>
      </w:r>
      <w:r>
        <w:rPr>
          <w:sz w:val="22"/>
        </w:rPr>
        <w:t>NumPy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N-dimensional</w:t>
      </w:r>
      <w:r>
        <w:rPr>
          <w:spacing w:val="-2"/>
          <w:sz w:val="22"/>
        </w:rPr>
        <w:t xml:space="preserve"> </w:t>
      </w:r>
      <w:r>
        <w:rPr>
          <w:sz w:val="22"/>
        </w:rPr>
        <w:t>array</w:t>
      </w:r>
      <w:r>
        <w:rPr>
          <w:spacing w:val="-3"/>
          <w:sz w:val="22"/>
        </w:rPr>
        <w:t xml:space="preserve"> </w:t>
      </w:r>
      <w:r>
        <w:rPr>
          <w:sz w:val="22"/>
        </w:rPr>
        <w:t>type</w:t>
      </w:r>
      <w:r>
        <w:rPr>
          <w:spacing w:val="-3"/>
          <w:sz w:val="22"/>
        </w:rPr>
        <w:t xml:space="preserve"> </w:t>
      </w:r>
      <w:r>
        <w:rPr>
          <w:sz w:val="22"/>
        </w:rPr>
        <w:t>called?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1"/>
          <w:numId w:val="39"/>
        </w:numPr>
        <w:tabs>
          <w:tab w:val="left" w:pos="590"/>
        </w:tabs>
        <w:spacing w:before="1" w:after="0" w:line="240" w:lineRule="auto"/>
        <w:ind w:left="590" w:right="0" w:hanging="269"/>
        <w:jc w:val="left"/>
        <w:rPr>
          <w:sz w:val="22"/>
          <w:highlight w:val="green"/>
        </w:rPr>
      </w:pPr>
      <w:r>
        <w:rPr>
          <w:sz w:val="22"/>
          <w:highlight w:val="green"/>
        </w:rPr>
        <w:t>ndarray</w:t>
      </w:r>
    </w:p>
    <w:p>
      <w:pPr>
        <w:pStyle w:val="7"/>
        <w:numPr>
          <w:ilvl w:val="1"/>
          <w:numId w:val="39"/>
        </w:numPr>
        <w:tabs>
          <w:tab w:val="left" w:pos="579"/>
        </w:tabs>
        <w:spacing w:before="179" w:after="0" w:line="240" w:lineRule="auto"/>
        <w:ind w:left="578" w:right="0" w:hanging="258"/>
        <w:jc w:val="left"/>
        <w:rPr>
          <w:sz w:val="22"/>
        </w:rPr>
      </w:pPr>
      <w:r>
        <w:rPr>
          <w:sz w:val="22"/>
        </w:rPr>
        <w:t>narray</w:t>
      </w:r>
    </w:p>
    <w:p>
      <w:pPr>
        <w:pStyle w:val="7"/>
        <w:numPr>
          <w:ilvl w:val="1"/>
          <w:numId w:val="39"/>
        </w:numPr>
        <w:tabs>
          <w:tab w:val="left" w:pos="579"/>
        </w:tabs>
        <w:spacing w:before="182" w:after="0" w:line="240" w:lineRule="auto"/>
        <w:ind w:left="578" w:right="0" w:hanging="258"/>
        <w:jc w:val="left"/>
        <w:rPr>
          <w:sz w:val="22"/>
        </w:rPr>
      </w:pPr>
      <w:r>
        <w:rPr>
          <w:sz w:val="22"/>
        </w:rPr>
        <w:t>nd_array</w:t>
      </w:r>
    </w:p>
    <w:p>
      <w:pPr>
        <w:pStyle w:val="7"/>
        <w:numPr>
          <w:ilvl w:val="1"/>
          <w:numId w:val="39"/>
        </w:numPr>
        <w:tabs>
          <w:tab w:val="left" w:pos="590"/>
        </w:tabs>
        <w:spacing w:before="179" w:after="0" w:line="240" w:lineRule="auto"/>
        <w:ind w:left="590" w:right="0" w:hanging="269"/>
        <w:jc w:val="left"/>
        <w:rPr>
          <w:sz w:val="22"/>
        </w:rPr>
      </w:pPr>
      <w:r>
        <w:rPr>
          <w:sz w:val="22"/>
        </w:rPr>
        <w:t>darray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39"/>
        </w:numPr>
        <w:tabs>
          <w:tab w:val="left" w:pos="487"/>
          <w:tab w:val="left" w:pos="3067"/>
        </w:tabs>
        <w:spacing w:before="1" w:after="0" w:line="259" w:lineRule="auto"/>
        <w:ind w:left="100" w:right="433" w:firstLine="55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a dimension</w:t>
      </w:r>
      <w:r>
        <w:rPr>
          <w:spacing w:val="-4"/>
          <w:sz w:val="22"/>
        </w:rPr>
        <w:t xml:space="preserve"> </w:t>
      </w:r>
      <w:r>
        <w:rPr>
          <w:sz w:val="22"/>
        </w:rPr>
        <w:t>is given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z w:val="22"/>
          <w:u w:val="single"/>
        </w:rPr>
        <w:tab/>
      </w:r>
      <w:r>
        <w:rPr>
          <w:sz w:val="22"/>
        </w:rPr>
        <w:t>in a reshaping operation, the other dimensions are automatically</w:t>
      </w:r>
      <w:r>
        <w:rPr>
          <w:spacing w:val="-52"/>
          <w:sz w:val="22"/>
        </w:rPr>
        <w:t xml:space="preserve"> </w:t>
      </w:r>
      <w:r>
        <w:rPr>
          <w:sz w:val="22"/>
        </w:rPr>
        <w:t>calculated.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7"/>
        <w:numPr>
          <w:ilvl w:val="1"/>
          <w:numId w:val="39"/>
        </w:numPr>
        <w:tabs>
          <w:tab w:val="left" w:pos="646"/>
        </w:tabs>
        <w:spacing w:before="0" w:after="0" w:line="240" w:lineRule="auto"/>
        <w:ind w:left="645" w:right="0" w:hanging="270"/>
        <w:jc w:val="left"/>
        <w:rPr>
          <w:sz w:val="22"/>
        </w:rPr>
      </w:pPr>
      <w:r>
        <w:rPr>
          <w:sz w:val="22"/>
        </w:rPr>
        <w:t>Zero</w:t>
      </w:r>
    </w:p>
    <w:p>
      <w:pPr>
        <w:pStyle w:val="7"/>
        <w:numPr>
          <w:ilvl w:val="1"/>
          <w:numId w:val="39"/>
        </w:numPr>
        <w:tabs>
          <w:tab w:val="left" w:pos="634"/>
        </w:tabs>
        <w:spacing w:before="179" w:after="0" w:line="240" w:lineRule="auto"/>
        <w:ind w:left="633" w:right="0" w:hanging="258"/>
        <w:jc w:val="left"/>
        <w:rPr>
          <w:sz w:val="22"/>
        </w:rPr>
      </w:pPr>
      <w:r>
        <w:rPr>
          <w:sz w:val="22"/>
        </w:rPr>
        <w:t>One</w:t>
      </w:r>
    </w:p>
    <w:p>
      <w:pPr>
        <w:pStyle w:val="7"/>
        <w:numPr>
          <w:ilvl w:val="1"/>
          <w:numId w:val="39"/>
        </w:numPr>
        <w:tabs>
          <w:tab w:val="left" w:pos="634"/>
        </w:tabs>
        <w:spacing w:before="179" w:after="0" w:line="240" w:lineRule="auto"/>
        <w:ind w:left="633" w:right="0" w:hanging="258"/>
        <w:jc w:val="left"/>
        <w:rPr>
          <w:sz w:val="22"/>
          <w:highlight w:val="green"/>
        </w:rPr>
      </w:pPr>
      <w:r>
        <w:rPr>
          <w:sz w:val="22"/>
          <w:highlight w:val="green"/>
        </w:rPr>
        <w:t>Negative</w:t>
      </w:r>
      <w:r>
        <w:rPr>
          <w:spacing w:val="-2"/>
          <w:sz w:val="22"/>
          <w:highlight w:val="green"/>
        </w:rPr>
        <w:t xml:space="preserve"> </w:t>
      </w:r>
      <w:r>
        <w:rPr>
          <w:sz w:val="22"/>
          <w:highlight w:val="green"/>
        </w:rPr>
        <w:t>one</w:t>
      </w:r>
    </w:p>
    <w:p>
      <w:pPr>
        <w:pStyle w:val="7"/>
        <w:numPr>
          <w:ilvl w:val="1"/>
          <w:numId w:val="39"/>
        </w:numPr>
        <w:tabs>
          <w:tab w:val="left" w:pos="646"/>
        </w:tabs>
        <w:spacing w:before="182" w:after="0" w:line="240" w:lineRule="auto"/>
        <w:ind w:left="645" w:right="0" w:hanging="270"/>
        <w:jc w:val="left"/>
        <w:rPr>
          <w:sz w:val="22"/>
        </w:rPr>
      </w:pPr>
      <w:r>
        <w:rPr>
          <w:sz w:val="22"/>
        </w:rPr>
        <w:t>Infinite</w:t>
      </w:r>
    </w:p>
    <w:sectPr>
      <w:pgSz w:w="11910" w:h="16840"/>
      <w:pgMar w:top="1580" w:right="1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2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8">
    <w:nsid w:val="BF205925"/>
    <w:multiLevelType w:val="multilevel"/>
    <w:tmpl w:val="BF20592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0">
    <w:nsid w:val="CF092B84"/>
    <w:multiLevelType w:val="multilevel"/>
    <w:tmpl w:val="CF092B84"/>
    <w:lvl w:ilvl="0" w:tentative="0">
      <w:start w:val="3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3">
    <w:nsid w:val="E093A4B0"/>
    <w:multiLevelType w:val="multilevel"/>
    <w:tmpl w:val="E093A4B0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4">
    <w:nsid w:val="F4B5D9F5"/>
    <w:multiLevelType w:val="multilevel"/>
    <w:tmpl w:val="F4B5D9F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5">
    <w:nsid w:val="F7735DC9"/>
    <w:multiLevelType w:val="multilevel"/>
    <w:tmpl w:val="F7735DC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6">
    <w:nsid w:val="0053208E"/>
    <w:multiLevelType w:val="multilevel"/>
    <w:tmpl w:val="0053208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7">
    <w:nsid w:val="0248C179"/>
    <w:multiLevelType w:val="multilevel"/>
    <w:tmpl w:val="0248C1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8">
    <w:nsid w:val="03D62ECE"/>
    <w:multiLevelType w:val="multilevel"/>
    <w:tmpl w:val="03D62EC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9">
    <w:nsid w:val="0E640482"/>
    <w:multiLevelType w:val="multilevel"/>
    <w:tmpl w:val="0E64048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0">
    <w:nsid w:val="243FCF68"/>
    <w:multiLevelType w:val="multilevel"/>
    <w:tmpl w:val="243FCF68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1">
    <w:nsid w:val="2470EC97"/>
    <w:multiLevelType w:val="multilevel"/>
    <w:tmpl w:val="2470EC9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2">
    <w:nsid w:val="25B654F3"/>
    <w:multiLevelType w:val="multilevel"/>
    <w:tmpl w:val="25B654F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3">
    <w:nsid w:val="2A8F537B"/>
    <w:multiLevelType w:val="multilevel"/>
    <w:tmpl w:val="2A8F537B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4">
    <w:nsid w:val="30FC5B15"/>
    <w:multiLevelType w:val="multilevel"/>
    <w:tmpl w:val="30FC5B15"/>
    <w:lvl w:ilvl="0" w:tentative="0">
      <w:start w:val="49"/>
      <w:numFmt w:val="decimal"/>
      <w:lvlText w:val="%1."/>
      <w:lvlJc w:val="left"/>
      <w:pPr>
        <w:ind w:left="486" w:hanging="33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590" w:hanging="26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4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3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6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5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9" w:hanging="269"/>
      </w:pPr>
      <w:rPr>
        <w:rFonts w:hint="default"/>
        <w:lang w:val="en-US" w:eastAsia="en-US" w:bidi="ar-SA"/>
      </w:rPr>
    </w:lvl>
  </w:abstractNum>
  <w:abstractNum w:abstractNumId="25">
    <w:nsid w:val="39A0D9AC"/>
    <w:multiLevelType w:val="multilevel"/>
    <w:tmpl w:val="39A0D9AC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6">
    <w:nsid w:val="46A08BB8"/>
    <w:multiLevelType w:val="multilevel"/>
    <w:tmpl w:val="46A08BB8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7">
    <w:nsid w:val="4C1BAE26"/>
    <w:multiLevelType w:val="multilevel"/>
    <w:tmpl w:val="4C1BAE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8">
    <w:nsid w:val="4D4DC07F"/>
    <w:multiLevelType w:val="multilevel"/>
    <w:tmpl w:val="4D4DC07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9">
    <w:nsid w:val="4D94DA66"/>
    <w:multiLevelType w:val="multilevel"/>
    <w:tmpl w:val="4D94DA6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0">
    <w:nsid w:val="58765686"/>
    <w:multiLevelType w:val="multilevel"/>
    <w:tmpl w:val="5876568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1">
    <w:nsid w:val="59ADCABA"/>
    <w:multiLevelType w:val="multilevel"/>
    <w:tmpl w:val="59ADCABA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2">
    <w:nsid w:val="5A241D34"/>
    <w:multiLevelType w:val="multilevel"/>
    <w:tmpl w:val="5A241D34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3">
    <w:nsid w:val="60382F6E"/>
    <w:multiLevelType w:val="multilevel"/>
    <w:tmpl w:val="60382F6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4">
    <w:nsid w:val="629F7852"/>
    <w:multiLevelType w:val="multilevel"/>
    <w:tmpl w:val="629F785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5">
    <w:nsid w:val="72183CF9"/>
    <w:multiLevelType w:val="multilevel"/>
    <w:tmpl w:val="72183CF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6">
    <w:nsid w:val="77ECEA79"/>
    <w:multiLevelType w:val="multilevel"/>
    <w:tmpl w:val="77ECEA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7">
    <w:nsid w:val="7C246926"/>
    <w:multiLevelType w:val="multilevel"/>
    <w:tmpl w:val="7C2469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8">
    <w:nsid w:val="7DEC2089"/>
    <w:multiLevelType w:val="multilevel"/>
    <w:tmpl w:val="7DEC2089"/>
    <w:lvl w:ilvl="0" w:tentative="0">
      <w:start w:val="3"/>
      <w:numFmt w:val="upperLetter"/>
      <w:lvlText w:val="%1)"/>
      <w:lvlJc w:val="left"/>
      <w:pPr>
        <w:ind w:left="597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7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0"/>
  </w:num>
  <w:num w:numId="3">
    <w:abstractNumId w:val="31"/>
  </w:num>
  <w:num w:numId="4">
    <w:abstractNumId w:val="8"/>
  </w:num>
  <w:num w:numId="5">
    <w:abstractNumId w:val="6"/>
  </w:num>
  <w:num w:numId="6">
    <w:abstractNumId w:val="18"/>
  </w:num>
  <w:num w:numId="7">
    <w:abstractNumId w:val="22"/>
  </w:num>
  <w:num w:numId="8">
    <w:abstractNumId w:val="35"/>
  </w:num>
  <w:num w:numId="9">
    <w:abstractNumId w:val="17"/>
  </w:num>
  <w:num w:numId="10">
    <w:abstractNumId w:val="2"/>
  </w:num>
  <w:num w:numId="11">
    <w:abstractNumId w:val="23"/>
  </w:num>
  <w:num w:numId="12">
    <w:abstractNumId w:val="32"/>
  </w:num>
  <w:num w:numId="13">
    <w:abstractNumId w:val="9"/>
  </w:num>
  <w:num w:numId="14">
    <w:abstractNumId w:val="28"/>
  </w:num>
  <w:num w:numId="15">
    <w:abstractNumId w:val="14"/>
  </w:num>
  <w:num w:numId="16">
    <w:abstractNumId w:val="21"/>
  </w:num>
  <w:num w:numId="17">
    <w:abstractNumId w:val="12"/>
  </w:num>
  <w:num w:numId="18">
    <w:abstractNumId w:val="11"/>
  </w:num>
  <w:num w:numId="19">
    <w:abstractNumId w:val="4"/>
  </w:num>
  <w:num w:numId="20">
    <w:abstractNumId w:val="27"/>
  </w:num>
  <w:num w:numId="21">
    <w:abstractNumId w:val="33"/>
  </w:num>
  <w:num w:numId="22">
    <w:abstractNumId w:val="19"/>
  </w:num>
  <w:num w:numId="23">
    <w:abstractNumId w:val="26"/>
  </w:num>
  <w:num w:numId="24">
    <w:abstractNumId w:val="5"/>
  </w:num>
  <w:num w:numId="25">
    <w:abstractNumId w:val="37"/>
  </w:num>
  <w:num w:numId="26">
    <w:abstractNumId w:val="36"/>
  </w:num>
  <w:num w:numId="27">
    <w:abstractNumId w:val="7"/>
  </w:num>
  <w:num w:numId="28">
    <w:abstractNumId w:val="34"/>
  </w:num>
  <w:num w:numId="29">
    <w:abstractNumId w:val="3"/>
  </w:num>
  <w:num w:numId="30">
    <w:abstractNumId w:val="25"/>
  </w:num>
  <w:num w:numId="31">
    <w:abstractNumId w:val="1"/>
  </w:num>
  <w:num w:numId="32">
    <w:abstractNumId w:val="30"/>
  </w:num>
  <w:num w:numId="33">
    <w:abstractNumId w:val="38"/>
  </w:num>
  <w:num w:numId="34">
    <w:abstractNumId w:val="0"/>
  </w:num>
  <w:num w:numId="35">
    <w:abstractNumId w:val="20"/>
  </w:num>
  <w:num w:numId="36">
    <w:abstractNumId w:val="29"/>
  </w:num>
  <w:num w:numId="37">
    <w:abstractNumId w:val="15"/>
  </w:num>
  <w:num w:numId="38">
    <w:abstractNumId w:val="1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8C14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84" w:right="1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79"/>
      <w:ind w:left="597" w:hanging="27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2023-06-22T19:23:00Z</dcterms:created>
  <dc:creator>Sachin Yadav</dc:creator>
  <cp:lastModifiedBy>mdadn</cp:lastModifiedBy>
  <dcterms:modified xsi:type="dcterms:W3CDTF">2023-06-22T19:44:27Z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DCB984C99CCB474FBF2AFF3B7ADBFE98</vt:lpwstr>
  </property>
</Properties>
</file>